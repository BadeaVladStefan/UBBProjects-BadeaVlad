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FF99" w14:textId="77777777" w:rsidR="006E3186" w:rsidRDefault="00000000">
      <w:pPr>
        <w:pStyle w:val="Title"/>
      </w:pPr>
      <w:r>
        <w:t>Parallelizing Techniques</w:t>
      </w:r>
    </w:p>
    <w:p w14:paraId="028F4A95" w14:textId="77777777" w:rsidR="006E3186" w:rsidRDefault="00000000">
      <w:pPr>
        <w:pStyle w:val="Heading1"/>
      </w:pPr>
      <w:r>
        <w:t>Goals</w:t>
      </w:r>
    </w:p>
    <w:p w14:paraId="4E2CD9DF" w14:textId="77777777" w:rsidR="006E3186" w:rsidRDefault="00000000">
      <w:r>
        <w:t>The goal of this lab is to implement a simple but non-trivial parallel algorithm.</w:t>
      </w:r>
    </w:p>
    <w:p w14:paraId="29AF0C25" w14:textId="77777777" w:rsidR="006E3186" w:rsidRDefault="00000000">
      <w:pPr>
        <w:pStyle w:val="Heading1"/>
      </w:pPr>
      <w:r>
        <w:t>Requirement</w:t>
      </w:r>
    </w:p>
    <w:p w14:paraId="3B71A08A" w14:textId="77777777" w:rsidR="006E3186" w:rsidRDefault="00000000">
      <w:r>
        <w:t>Perform the multiplication of 2 polynomials. Use both the regular O(n^2) algorithm and the Karatsuba algorithm, and each in both the sequential form and a parallelized form. Compare the 4 variants.</w:t>
      </w:r>
    </w:p>
    <w:p w14:paraId="11289159" w14:textId="77777777" w:rsidR="006E3186" w:rsidRDefault="00000000">
      <w:pPr>
        <w:pStyle w:val="Heading1"/>
      </w:pPr>
      <w:r>
        <w:t>Computer Specification</w:t>
      </w:r>
    </w:p>
    <w:p w14:paraId="5C5CB42F" w14:textId="39F07052" w:rsidR="006E3186" w:rsidRDefault="00000000">
      <w:r>
        <w:t>* CPU: Intel Core i7</w:t>
      </w:r>
      <w:r>
        <w:br/>
        <w:t>* RAM: 16 GB</w:t>
      </w:r>
      <w:r>
        <w:br/>
        <w:t>* System type: 64-bit</w:t>
      </w:r>
    </w:p>
    <w:p w14:paraId="6B795965" w14:textId="77777777" w:rsidR="006E3186" w:rsidRDefault="00000000">
      <w:pPr>
        <w:pStyle w:val="Heading1"/>
      </w:pPr>
      <w:r>
        <w:t>Short Description of the Implementation</w:t>
      </w:r>
    </w:p>
    <w:p w14:paraId="29676E3B" w14:textId="77777777" w:rsidR="006E3186" w:rsidRDefault="00000000">
      <w:r>
        <w:t>Algorithms:</w:t>
      </w:r>
      <w:r>
        <w:br/>
        <w:t xml:space="preserve">    * Regular polynomial multiplication</w:t>
      </w:r>
      <w:r>
        <w:br/>
        <w:t xml:space="preserve">    * Karatsuba algorithm</w:t>
      </w:r>
    </w:p>
    <w:p w14:paraId="7FFC8EB1" w14:textId="77777777" w:rsidR="006E3186" w:rsidRDefault="00000000">
      <w:pPr>
        <w:pStyle w:val="Heading2"/>
      </w:pPr>
      <w:r>
        <w:t>Regular Polynomial Multiplication</w:t>
      </w:r>
    </w:p>
    <w:p w14:paraId="16FB2486" w14:textId="77777777" w:rsidR="006E3186" w:rsidRDefault="00000000">
      <w:r>
        <w:t>Complexity: O(n^2)</w:t>
      </w:r>
    </w:p>
    <w:p w14:paraId="3BB4E4D9" w14:textId="77777777" w:rsidR="006E3186" w:rsidRDefault="00000000">
      <w:r>
        <w:t>Step 1: Distribute each term of the to every term of the second polynomial. Remember that when you multiply two terms together you must multiply the coefficient (numbers) and add the exponents.</w:t>
      </w:r>
    </w:p>
    <w:p w14:paraId="25BC2D34" w14:textId="77777777" w:rsidR="006E3186" w:rsidRDefault="00000000">
      <w:r>
        <w:t>Step 2: Combine like terms (if you can).</w:t>
      </w:r>
    </w:p>
    <w:p w14:paraId="3F1EEB99" w14:textId="77777777" w:rsidR="006E3186" w:rsidRDefault="00000000">
      <w:pPr>
        <w:pStyle w:val="Heading2"/>
      </w:pPr>
      <w:r>
        <w:t>Karatsuba Algorithm</w:t>
      </w:r>
    </w:p>
    <w:p w14:paraId="20411FE8" w14:textId="77777777" w:rsidR="006E3186" w:rsidRDefault="00000000">
      <w:r>
        <w:t>Complexity: O(n^log3)</w:t>
      </w:r>
    </w:p>
    <w:p w14:paraId="7D71BA27" w14:textId="77777777" w:rsidR="006E3186" w:rsidRDefault="00000000">
      <w:r>
        <w:t>A fast multiplication algorithm that uses a divide and conquer approach to multiply two numbers.</w:t>
      </w:r>
    </w:p>
    <w:p w14:paraId="0EFF7730" w14:textId="77777777" w:rsidR="006E3186" w:rsidRDefault="00000000">
      <w:pPr>
        <w:pStyle w:val="Heading1"/>
      </w:pPr>
      <w:r>
        <w:t>Performed Tests</w:t>
      </w:r>
    </w:p>
    <w:p w14:paraId="798C1A37" w14:textId="5F0600BD" w:rsidR="006E3186" w:rsidRDefault="00000000">
      <w:r>
        <w:t>Note: By level "x" I am referring that the algorithms were used to multiply 2 polynomials of rank x and x - 2, with coefficients being random numbers between -10 and 10</w:t>
      </w:r>
    </w:p>
    <w:p w14:paraId="0ED6AF83" w14:textId="77777777" w:rsidR="006E3186" w:rsidRDefault="00000000">
      <w:pPr>
        <w:pStyle w:val="Heading1"/>
      </w:pPr>
      <w:r>
        <w:lastRenderedPageBreak/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E61437" w14:paraId="35B39B26" w14:textId="77777777">
        <w:tc>
          <w:tcPr>
            <w:tcW w:w="1728" w:type="dxa"/>
          </w:tcPr>
          <w:p w14:paraId="5D17EE0F" w14:textId="116AD8E4" w:rsidR="00E61437" w:rsidRDefault="00E61437"/>
        </w:tc>
        <w:tc>
          <w:tcPr>
            <w:tcW w:w="1728" w:type="dxa"/>
          </w:tcPr>
          <w:p w14:paraId="7A149B80" w14:textId="77777777" w:rsidR="00E61437" w:rsidRDefault="00E61437">
            <w:r>
              <w:t>Level 8</w:t>
            </w:r>
          </w:p>
        </w:tc>
        <w:tc>
          <w:tcPr>
            <w:tcW w:w="1728" w:type="dxa"/>
          </w:tcPr>
          <w:p w14:paraId="039E667B" w14:textId="1686F753" w:rsidR="00E61437" w:rsidRDefault="00E61437">
            <w:r>
              <w:t>Level 50</w:t>
            </w:r>
          </w:p>
        </w:tc>
        <w:tc>
          <w:tcPr>
            <w:tcW w:w="1728" w:type="dxa"/>
          </w:tcPr>
          <w:p w14:paraId="6ECE1C3A" w14:textId="5DA4D89E" w:rsidR="00E61437" w:rsidRDefault="00E61437">
            <w:r>
              <w:t>Level 100</w:t>
            </w:r>
          </w:p>
        </w:tc>
      </w:tr>
      <w:tr w:rsidR="00E61437" w14:paraId="437A22E5" w14:textId="77777777">
        <w:tc>
          <w:tcPr>
            <w:tcW w:w="1728" w:type="dxa"/>
          </w:tcPr>
          <w:p w14:paraId="4653DE8A" w14:textId="77777777" w:rsidR="00E61437" w:rsidRDefault="00E61437">
            <w:r>
              <w:t>Regular Sequential</w:t>
            </w:r>
          </w:p>
        </w:tc>
        <w:tc>
          <w:tcPr>
            <w:tcW w:w="1728" w:type="dxa"/>
          </w:tcPr>
          <w:p w14:paraId="1A8D36E4" w14:textId="5F035464" w:rsidR="00E61437" w:rsidRDefault="00E61437">
            <w:r>
              <w:t>11 ms</w:t>
            </w:r>
          </w:p>
        </w:tc>
        <w:tc>
          <w:tcPr>
            <w:tcW w:w="1728" w:type="dxa"/>
          </w:tcPr>
          <w:p w14:paraId="367F8BBD" w14:textId="15F7C1CB" w:rsidR="00E61437" w:rsidRDefault="00E61437">
            <w:r>
              <w:t>21 ms</w:t>
            </w:r>
          </w:p>
        </w:tc>
        <w:tc>
          <w:tcPr>
            <w:tcW w:w="1728" w:type="dxa"/>
          </w:tcPr>
          <w:p w14:paraId="5620B35E" w14:textId="369AE21F" w:rsidR="00E61437" w:rsidRDefault="00E61437">
            <w:r>
              <w:t>32 ms</w:t>
            </w:r>
          </w:p>
        </w:tc>
      </w:tr>
      <w:tr w:rsidR="00E61437" w14:paraId="352B4A97" w14:textId="77777777">
        <w:tc>
          <w:tcPr>
            <w:tcW w:w="1728" w:type="dxa"/>
          </w:tcPr>
          <w:p w14:paraId="3F997A64" w14:textId="77777777" w:rsidR="00E61437" w:rsidRDefault="00E61437">
            <w:r>
              <w:t>Regular Parallelized</w:t>
            </w:r>
          </w:p>
        </w:tc>
        <w:tc>
          <w:tcPr>
            <w:tcW w:w="1728" w:type="dxa"/>
          </w:tcPr>
          <w:p w14:paraId="7DF927F0" w14:textId="7D2CB5F7" w:rsidR="00E61437" w:rsidRDefault="00E61437">
            <w:r>
              <w:t>5 ms</w:t>
            </w:r>
          </w:p>
        </w:tc>
        <w:tc>
          <w:tcPr>
            <w:tcW w:w="1728" w:type="dxa"/>
          </w:tcPr>
          <w:p w14:paraId="5A7E2BAE" w14:textId="3B3011AD" w:rsidR="00E61437" w:rsidRDefault="00E61437">
            <w:r>
              <w:t xml:space="preserve"> 9 ms</w:t>
            </w:r>
          </w:p>
        </w:tc>
        <w:tc>
          <w:tcPr>
            <w:tcW w:w="1728" w:type="dxa"/>
          </w:tcPr>
          <w:p w14:paraId="355E980A" w14:textId="1B74191F" w:rsidR="00E61437" w:rsidRDefault="00E61437">
            <w:r>
              <w:t xml:space="preserve"> 12 ms</w:t>
            </w:r>
          </w:p>
        </w:tc>
      </w:tr>
      <w:tr w:rsidR="00E61437" w14:paraId="42435020" w14:textId="77777777">
        <w:tc>
          <w:tcPr>
            <w:tcW w:w="1728" w:type="dxa"/>
          </w:tcPr>
          <w:p w14:paraId="58D9404C" w14:textId="77777777" w:rsidR="00E61437" w:rsidRDefault="00E61437">
            <w:r>
              <w:t>Karatsuba Sequential</w:t>
            </w:r>
          </w:p>
        </w:tc>
        <w:tc>
          <w:tcPr>
            <w:tcW w:w="1728" w:type="dxa"/>
          </w:tcPr>
          <w:p w14:paraId="21847B5A" w14:textId="77777777" w:rsidR="00E61437" w:rsidRDefault="00E61437">
            <w:r>
              <w:t>0 ms</w:t>
            </w:r>
          </w:p>
        </w:tc>
        <w:tc>
          <w:tcPr>
            <w:tcW w:w="1728" w:type="dxa"/>
          </w:tcPr>
          <w:p w14:paraId="727CFA11" w14:textId="26D2419D" w:rsidR="00E61437" w:rsidRDefault="00E61437">
            <w:r>
              <w:t>0 ms</w:t>
            </w:r>
          </w:p>
        </w:tc>
        <w:tc>
          <w:tcPr>
            <w:tcW w:w="1728" w:type="dxa"/>
          </w:tcPr>
          <w:p w14:paraId="3F925E3B" w14:textId="0CBB0579" w:rsidR="00E61437" w:rsidRDefault="00E61437">
            <w:r>
              <w:t>3 ms</w:t>
            </w:r>
          </w:p>
        </w:tc>
      </w:tr>
      <w:tr w:rsidR="00E61437" w14:paraId="00122299" w14:textId="77777777">
        <w:tc>
          <w:tcPr>
            <w:tcW w:w="1728" w:type="dxa"/>
          </w:tcPr>
          <w:p w14:paraId="2B65A4FB" w14:textId="77777777" w:rsidR="00E61437" w:rsidRDefault="00E61437">
            <w:r>
              <w:t>Karatsuba Parallelized</w:t>
            </w:r>
          </w:p>
        </w:tc>
        <w:tc>
          <w:tcPr>
            <w:tcW w:w="1728" w:type="dxa"/>
          </w:tcPr>
          <w:p w14:paraId="7577045A" w14:textId="77777777" w:rsidR="00E61437" w:rsidRDefault="00E61437">
            <w:r>
              <w:t>0 ms</w:t>
            </w:r>
          </w:p>
        </w:tc>
        <w:tc>
          <w:tcPr>
            <w:tcW w:w="1728" w:type="dxa"/>
          </w:tcPr>
          <w:p w14:paraId="71EEE25C" w14:textId="53AAD6B0" w:rsidR="00E61437" w:rsidRDefault="00E61437">
            <w:r>
              <w:t>0 ms</w:t>
            </w:r>
          </w:p>
        </w:tc>
        <w:tc>
          <w:tcPr>
            <w:tcW w:w="1728" w:type="dxa"/>
          </w:tcPr>
          <w:p w14:paraId="746ED263" w14:textId="70195D24" w:rsidR="00E61437" w:rsidRDefault="00E61437">
            <w:r>
              <w:t>0 ms</w:t>
            </w:r>
          </w:p>
        </w:tc>
      </w:tr>
    </w:tbl>
    <w:p w14:paraId="6BFB48DB" w14:textId="77777777" w:rsidR="006E3186" w:rsidRDefault="00000000">
      <w:pPr>
        <w:pStyle w:val="Heading1"/>
      </w:pPr>
      <w:r>
        <w:t>Conclusion</w:t>
      </w:r>
    </w:p>
    <w:p w14:paraId="2226E216" w14:textId="77777777" w:rsidR="006E3186" w:rsidRDefault="00000000">
      <w:r>
        <w:t>For the most part, the parallelized versions of the algorithms run faster.</w:t>
      </w:r>
    </w:p>
    <w:p w14:paraId="48BC2874" w14:textId="77777777" w:rsidR="006E3186" w:rsidRDefault="00000000">
      <w:r>
        <w:t>Karatsuba’s algorithm is clearly superior to the regular algorithm, and for large numbers, it would be preferred.</w:t>
      </w:r>
    </w:p>
    <w:sectPr w:rsidR="006E31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242371">
    <w:abstractNumId w:val="8"/>
  </w:num>
  <w:num w:numId="2" w16cid:durableId="1889107452">
    <w:abstractNumId w:val="6"/>
  </w:num>
  <w:num w:numId="3" w16cid:durableId="669218519">
    <w:abstractNumId w:val="5"/>
  </w:num>
  <w:num w:numId="4" w16cid:durableId="1213927342">
    <w:abstractNumId w:val="4"/>
  </w:num>
  <w:num w:numId="5" w16cid:durableId="1752849206">
    <w:abstractNumId w:val="7"/>
  </w:num>
  <w:num w:numId="6" w16cid:durableId="1217006165">
    <w:abstractNumId w:val="3"/>
  </w:num>
  <w:num w:numId="7" w16cid:durableId="1631469590">
    <w:abstractNumId w:val="2"/>
  </w:num>
  <w:num w:numId="8" w16cid:durableId="747776205">
    <w:abstractNumId w:val="1"/>
  </w:num>
  <w:num w:numId="9" w16cid:durableId="99719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186"/>
    <w:rsid w:val="008625DC"/>
    <w:rsid w:val="00AA1D8D"/>
    <w:rsid w:val="00B47730"/>
    <w:rsid w:val="00CB0664"/>
    <w:rsid w:val="00E614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CDE39"/>
  <w14:defaultImageDpi w14:val="300"/>
  <w15:docId w15:val="{8ACCBC84-88D6-47BF-B019-4C2D9BED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vlaseee</cp:lastModifiedBy>
  <cp:revision>3</cp:revision>
  <dcterms:created xsi:type="dcterms:W3CDTF">2013-12-23T23:15:00Z</dcterms:created>
  <dcterms:modified xsi:type="dcterms:W3CDTF">2024-12-02T10:12:00Z</dcterms:modified>
  <cp:category/>
</cp:coreProperties>
</file>